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F35E" w14:textId="77777777" w:rsidR="00930C4D" w:rsidRPr="003A624B" w:rsidRDefault="003A624B">
      <w:pPr>
        <w:pStyle w:val="Heading1"/>
        <w:rPr>
          <w:color w:val="000000" w:themeColor="text1"/>
        </w:rPr>
      </w:pPr>
      <w:r w:rsidRPr="003A624B">
        <w:rPr>
          <w:color w:val="000000" w:themeColor="text1"/>
        </w:rPr>
        <w:t>Regression Testing Strategy — Demo E-commerce (Playwright JS)</w:t>
      </w:r>
    </w:p>
    <w:p w14:paraId="05881F8A" w14:textId="77777777" w:rsidR="00930C4D" w:rsidRPr="003A624B" w:rsidRDefault="003A624B">
      <w:pPr>
        <w:pStyle w:val="Heading2"/>
        <w:rPr>
          <w:color w:val="000000" w:themeColor="text1"/>
        </w:rPr>
      </w:pPr>
      <w:r w:rsidRPr="003A624B">
        <w:rPr>
          <w:color w:val="000000" w:themeColor="text1"/>
        </w:rPr>
        <w:t>Risk Assessment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728"/>
        <w:gridCol w:w="1728"/>
        <w:gridCol w:w="1728"/>
        <w:gridCol w:w="1728"/>
      </w:tblGrid>
      <w:tr w:rsidR="00930C4D" w14:paraId="13E01D9D" w14:textId="77777777">
        <w:tc>
          <w:tcPr>
            <w:tcW w:w="1728" w:type="dxa"/>
          </w:tcPr>
          <w:p w14:paraId="522EA20F" w14:textId="77777777" w:rsidR="00930C4D" w:rsidRDefault="003A624B">
            <w:r>
              <w:t>Area</w:t>
            </w:r>
          </w:p>
        </w:tc>
        <w:tc>
          <w:tcPr>
            <w:tcW w:w="1728" w:type="dxa"/>
          </w:tcPr>
          <w:p w14:paraId="620C0ABD" w14:textId="77777777" w:rsidR="00930C4D" w:rsidRDefault="003A624B">
            <w:r>
              <w:t>Criticality</w:t>
            </w:r>
          </w:p>
        </w:tc>
        <w:tc>
          <w:tcPr>
            <w:tcW w:w="1728" w:type="dxa"/>
          </w:tcPr>
          <w:p w14:paraId="0304E714" w14:textId="77777777" w:rsidR="00930C4D" w:rsidRDefault="003A624B">
            <w:r>
              <w:t>Change Freq</w:t>
            </w:r>
          </w:p>
        </w:tc>
        <w:tc>
          <w:tcPr>
            <w:tcW w:w="1728" w:type="dxa"/>
          </w:tcPr>
          <w:p w14:paraId="6E21ABC0" w14:textId="77777777" w:rsidR="00930C4D" w:rsidRDefault="003A624B">
            <w:r>
              <w:t>Risk</w:t>
            </w:r>
          </w:p>
        </w:tc>
        <w:tc>
          <w:tcPr>
            <w:tcW w:w="1728" w:type="dxa"/>
          </w:tcPr>
          <w:p w14:paraId="1CC6DB84" w14:textId="77777777" w:rsidR="00930C4D" w:rsidRDefault="003A624B">
            <w:r>
              <w:t>Notes</w:t>
            </w:r>
          </w:p>
        </w:tc>
      </w:tr>
      <w:tr w:rsidR="00930C4D" w14:paraId="4D1394AE" w14:textId="77777777">
        <w:tc>
          <w:tcPr>
            <w:tcW w:w="1728" w:type="dxa"/>
          </w:tcPr>
          <w:p w14:paraId="17DCCE87" w14:textId="77777777" w:rsidR="00930C4D" w:rsidRDefault="003A624B">
            <w:r>
              <w:t>Auth/Registration</w:t>
            </w:r>
          </w:p>
        </w:tc>
        <w:tc>
          <w:tcPr>
            <w:tcW w:w="1728" w:type="dxa"/>
          </w:tcPr>
          <w:p w14:paraId="0CEBD741" w14:textId="77777777" w:rsidR="00930C4D" w:rsidRDefault="003A624B">
            <w:r>
              <w:t>High</w:t>
            </w:r>
          </w:p>
        </w:tc>
        <w:tc>
          <w:tcPr>
            <w:tcW w:w="1728" w:type="dxa"/>
          </w:tcPr>
          <w:p w14:paraId="4EAD93A8" w14:textId="77777777" w:rsidR="00930C4D" w:rsidRDefault="003A624B">
            <w:r>
              <w:t>Medium</w:t>
            </w:r>
          </w:p>
        </w:tc>
        <w:tc>
          <w:tcPr>
            <w:tcW w:w="1728" w:type="dxa"/>
          </w:tcPr>
          <w:p w14:paraId="740672F6" w14:textId="77777777" w:rsidR="00930C4D" w:rsidRDefault="003A624B">
            <w:r>
              <w:t>High</w:t>
            </w:r>
          </w:p>
        </w:tc>
        <w:tc>
          <w:tcPr>
            <w:tcW w:w="1728" w:type="dxa"/>
          </w:tcPr>
          <w:p w14:paraId="36754CE4" w14:textId="77777777" w:rsidR="00930C4D" w:rsidRDefault="003A624B">
            <w:r>
              <w:t>Blocks all purchases</w:t>
            </w:r>
          </w:p>
        </w:tc>
      </w:tr>
      <w:tr w:rsidR="00930C4D" w14:paraId="33988CAB" w14:textId="77777777">
        <w:tc>
          <w:tcPr>
            <w:tcW w:w="1728" w:type="dxa"/>
          </w:tcPr>
          <w:p w14:paraId="033BA67D" w14:textId="77777777" w:rsidR="00930C4D" w:rsidRDefault="003A624B">
            <w:r>
              <w:t>Catalog Navigation</w:t>
            </w:r>
          </w:p>
        </w:tc>
        <w:tc>
          <w:tcPr>
            <w:tcW w:w="1728" w:type="dxa"/>
          </w:tcPr>
          <w:p w14:paraId="226EC3A2" w14:textId="77777777" w:rsidR="00930C4D" w:rsidRDefault="003A624B">
            <w:r>
              <w:t>High</w:t>
            </w:r>
          </w:p>
        </w:tc>
        <w:tc>
          <w:tcPr>
            <w:tcW w:w="1728" w:type="dxa"/>
          </w:tcPr>
          <w:p w14:paraId="0E53D681" w14:textId="77777777" w:rsidR="00930C4D" w:rsidRDefault="003A624B">
            <w:r>
              <w:t>Medium</w:t>
            </w:r>
          </w:p>
        </w:tc>
        <w:tc>
          <w:tcPr>
            <w:tcW w:w="1728" w:type="dxa"/>
          </w:tcPr>
          <w:p w14:paraId="4158C344" w14:textId="77777777" w:rsidR="00930C4D" w:rsidRDefault="003A624B">
            <w:r>
              <w:t>High</w:t>
            </w:r>
          </w:p>
        </w:tc>
        <w:tc>
          <w:tcPr>
            <w:tcW w:w="1728" w:type="dxa"/>
          </w:tcPr>
          <w:p w14:paraId="0547EE95" w14:textId="77777777" w:rsidR="00930C4D" w:rsidRDefault="003A624B">
            <w:r>
              <w:t xml:space="preserve">Affects </w:t>
            </w:r>
            <w:r>
              <w:t>discoverability</w:t>
            </w:r>
          </w:p>
        </w:tc>
      </w:tr>
      <w:tr w:rsidR="00930C4D" w14:paraId="0B2FBBD6" w14:textId="77777777">
        <w:tc>
          <w:tcPr>
            <w:tcW w:w="1728" w:type="dxa"/>
          </w:tcPr>
          <w:p w14:paraId="7E593AFC" w14:textId="77777777" w:rsidR="00930C4D" w:rsidRDefault="003A624B">
            <w:r>
              <w:t>Cart &amp; Pricing Math</w:t>
            </w:r>
          </w:p>
        </w:tc>
        <w:tc>
          <w:tcPr>
            <w:tcW w:w="1728" w:type="dxa"/>
          </w:tcPr>
          <w:p w14:paraId="4038BE99" w14:textId="77777777" w:rsidR="00930C4D" w:rsidRDefault="003A624B">
            <w:r>
              <w:t>Critical</w:t>
            </w:r>
          </w:p>
        </w:tc>
        <w:tc>
          <w:tcPr>
            <w:tcW w:w="1728" w:type="dxa"/>
          </w:tcPr>
          <w:p w14:paraId="5BF4C088" w14:textId="77777777" w:rsidR="00930C4D" w:rsidRDefault="003A624B">
            <w:r>
              <w:t>Medium</w:t>
            </w:r>
          </w:p>
        </w:tc>
        <w:tc>
          <w:tcPr>
            <w:tcW w:w="1728" w:type="dxa"/>
          </w:tcPr>
          <w:p w14:paraId="578B1026" w14:textId="77777777" w:rsidR="00930C4D" w:rsidRDefault="003A624B">
            <w:r>
              <w:t>Critical</w:t>
            </w:r>
          </w:p>
        </w:tc>
        <w:tc>
          <w:tcPr>
            <w:tcW w:w="1728" w:type="dxa"/>
          </w:tcPr>
          <w:p w14:paraId="0CF76D7B" w14:textId="77777777" w:rsidR="00930C4D" w:rsidRDefault="003A624B">
            <w:r>
              <w:t>Revenue &amp; trust</w:t>
            </w:r>
          </w:p>
        </w:tc>
      </w:tr>
      <w:tr w:rsidR="00930C4D" w14:paraId="479560A4" w14:textId="77777777">
        <w:tc>
          <w:tcPr>
            <w:tcW w:w="1728" w:type="dxa"/>
          </w:tcPr>
          <w:p w14:paraId="4145C467" w14:textId="77777777" w:rsidR="00930C4D" w:rsidRDefault="003A624B">
            <w:r>
              <w:t>Checkout (Billing/Shipping)</w:t>
            </w:r>
          </w:p>
        </w:tc>
        <w:tc>
          <w:tcPr>
            <w:tcW w:w="1728" w:type="dxa"/>
          </w:tcPr>
          <w:p w14:paraId="2C8C7E15" w14:textId="77777777" w:rsidR="00930C4D" w:rsidRDefault="003A624B">
            <w:r>
              <w:t>Critical</w:t>
            </w:r>
          </w:p>
        </w:tc>
        <w:tc>
          <w:tcPr>
            <w:tcW w:w="1728" w:type="dxa"/>
          </w:tcPr>
          <w:p w14:paraId="24CDBD3A" w14:textId="77777777" w:rsidR="00930C4D" w:rsidRDefault="003A624B">
            <w:r>
              <w:t>Medium</w:t>
            </w:r>
          </w:p>
        </w:tc>
        <w:tc>
          <w:tcPr>
            <w:tcW w:w="1728" w:type="dxa"/>
          </w:tcPr>
          <w:p w14:paraId="03E12C7F" w14:textId="77777777" w:rsidR="00930C4D" w:rsidRDefault="003A624B">
            <w:r>
              <w:t>Critical</w:t>
            </w:r>
          </w:p>
        </w:tc>
        <w:tc>
          <w:tcPr>
            <w:tcW w:w="1728" w:type="dxa"/>
          </w:tcPr>
          <w:p w14:paraId="7074B01E" w14:textId="77777777" w:rsidR="00930C4D" w:rsidRDefault="003A624B">
            <w:r>
              <w:t>Blocks conversion</w:t>
            </w:r>
          </w:p>
        </w:tc>
      </w:tr>
      <w:tr w:rsidR="00930C4D" w14:paraId="4A59A9C9" w14:textId="77777777">
        <w:tc>
          <w:tcPr>
            <w:tcW w:w="1728" w:type="dxa"/>
          </w:tcPr>
          <w:p w14:paraId="48A9433A" w14:textId="77777777" w:rsidR="00930C4D" w:rsidRDefault="003A624B">
            <w:r>
              <w:t>Payment Integration</w:t>
            </w:r>
          </w:p>
        </w:tc>
        <w:tc>
          <w:tcPr>
            <w:tcW w:w="1728" w:type="dxa"/>
          </w:tcPr>
          <w:p w14:paraId="2084E522" w14:textId="77777777" w:rsidR="00930C4D" w:rsidRDefault="003A624B">
            <w:r>
              <w:t>Critical</w:t>
            </w:r>
          </w:p>
        </w:tc>
        <w:tc>
          <w:tcPr>
            <w:tcW w:w="1728" w:type="dxa"/>
          </w:tcPr>
          <w:p w14:paraId="255713C2" w14:textId="77777777" w:rsidR="00930C4D" w:rsidRDefault="003A624B">
            <w:r>
              <w:t>Low–Med</w:t>
            </w:r>
          </w:p>
        </w:tc>
        <w:tc>
          <w:tcPr>
            <w:tcW w:w="1728" w:type="dxa"/>
          </w:tcPr>
          <w:p w14:paraId="189DBB1E" w14:textId="77777777" w:rsidR="00930C4D" w:rsidRDefault="003A624B">
            <w:r>
              <w:t>Critical</w:t>
            </w:r>
          </w:p>
        </w:tc>
        <w:tc>
          <w:tcPr>
            <w:tcW w:w="1728" w:type="dxa"/>
          </w:tcPr>
          <w:p w14:paraId="762025DE" w14:textId="77777777" w:rsidR="00930C4D" w:rsidRDefault="003A624B">
            <w:r>
              <w:t>External deps</w:t>
            </w:r>
          </w:p>
        </w:tc>
      </w:tr>
      <w:tr w:rsidR="00930C4D" w14:paraId="33F137E3" w14:textId="77777777">
        <w:tc>
          <w:tcPr>
            <w:tcW w:w="1728" w:type="dxa"/>
          </w:tcPr>
          <w:p w14:paraId="6CD372D6" w14:textId="77777777" w:rsidR="00930C4D" w:rsidRDefault="003A624B">
            <w:r>
              <w:t>Order Confirmation</w:t>
            </w:r>
          </w:p>
        </w:tc>
        <w:tc>
          <w:tcPr>
            <w:tcW w:w="1728" w:type="dxa"/>
          </w:tcPr>
          <w:p w14:paraId="06E96E63" w14:textId="77777777" w:rsidR="00930C4D" w:rsidRDefault="003A624B">
            <w:r>
              <w:t>High</w:t>
            </w:r>
          </w:p>
        </w:tc>
        <w:tc>
          <w:tcPr>
            <w:tcW w:w="1728" w:type="dxa"/>
          </w:tcPr>
          <w:p w14:paraId="443C7C25" w14:textId="77777777" w:rsidR="00930C4D" w:rsidRDefault="003A624B">
            <w:r>
              <w:t>Low</w:t>
            </w:r>
          </w:p>
        </w:tc>
        <w:tc>
          <w:tcPr>
            <w:tcW w:w="1728" w:type="dxa"/>
          </w:tcPr>
          <w:p w14:paraId="5F736969" w14:textId="77777777" w:rsidR="00930C4D" w:rsidRDefault="003A624B">
            <w:r>
              <w:t>High</w:t>
            </w:r>
          </w:p>
        </w:tc>
        <w:tc>
          <w:tcPr>
            <w:tcW w:w="1728" w:type="dxa"/>
          </w:tcPr>
          <w:p w14:paraId="699FD668" w14:textId="77777777" w:rsidR="00930C4D" w:rsidRDefault="003A624B">
            <w:r>
              <w:t xml:space="preserve">Proof of </w:t>
            </w:r>
            <w:r>
              <w:t>purchase</w:t>
            </w:r>
          </w:p>
        </w:tc>
      </w:tr>
      <w:tr w:rsidR="00930C4D" w14:paraId="792781EE" w14:textId="77777777">
        <w:tc>
          <w:tcPr>
            <w:tcW w:w="1728" w:type="dxa"/>
          </w:tcPr>
          <w:p w14:paraId="47F9CCB7" w14:textId="77777777" w:rsidR="00930C4D" w:rsidRDefault="003A624B">
            <w:r>
              <w:t>A11y/UI Responsiveness</w:t>
            </w:r>
          </w:p>
        </w:tc>
        <w:tc>
          <w:tcPr>
            <w:tcW w:w="1728" w:type="dxa"/>
          </w:tcPr>
          <w:p w14:paraId="552F6CBC" w14:textId="77777777" w:rsidR="00930C4D" w:rsidRDefault="003A624B">
            <w:r>
              <w:t>Medium</w:t>
            </w:r>
          </w:p>
        </w:tc>
        <w:tc>
          <w:tcPr>
            <w:tcW w:w="1728" w:type="dxa"/>
          </w:tcPr>
          <w:p w14:paraId="176B437D" w14:textId="77777777" w:rsidR="00930C4D" w:rsidRDefault="003A624B">
            <w:r>
              <w:t>Medium</w:t>
            </w:r>
          </w:p>
        </w:tc>
        <w:tc>
          <w:tcPr>
            <w:tcW w:w="1728" w:type="dxa"/>
          </w:tcPr>
          <w:p w14:paraId="0908C810" w14:textId="77777777" w:rsidR="00930C4D" w:rsidRDefault="003A624B">
            <w:r>
              <w:t>Medium</w:t>
            </w:r>
          </w:p>
        </w:tc>
        <w:tc>
          <w:tcPr>
            <w:tcW w:w="1728" w:type="dxa"/>
          </w:tcPr>
          <w:p w14:paraId="30EFC363" w14:textId="77777777" w:rsidR="00930C4D" w:rsidRDefault="003A624B">
            <w:r>
              <w:t>Usability &amp; compliance</w:t>
            </w:r>
          </w:p>
        </w:tc>
      </w:tr>
    </w:tbl>
    <w:p w14:paraId="7BB086E9" w14:textId="57EAAC94" w:rsidR="00930C4D" w:rsidRDefault="003A624B">
      <w:r>
        <w:br/>
      </w:r>
      <w:r>
        <w:t>Critical Journey:</w:t>
      </w:r>
      <w:r>
        <w:t xml:space="preserve"> Register → Browse → PDP → Cart → Checkout → Confirm.</w:t>
      </w:r>
    </w:p>
    <w:p w14:paraId="3E3497CC" w14:textId="77777777" w:rsidR="00930C4D" w:rsidRPr="003A624B" w:rsidRDefault="003A624B">
      <w:pPr>
        <w:pStyle w:val="Heading2"/>
        <w:rPr>
          <w:color w:val="000000" w:themeColor="text1"/>
        </w:rPr>
      </w:pPr>
      <w:r w:rsidRPr="003A624B">
        <w:rPr>
          <w:color w:val="000000" w:themeColor="text1"/>
        </w:rPr>
        <w:t>Test Selection Strategy</w:t>
      </w:r>
    </w:p>
    <w:p w14:paraId="02B05065" w14:textId="4E693ED6" w:rsidR="00930C4D" w:rsidRDefault="003A624B">
      <w:r>
        <w:t xml:space="preserve">- </w:t>
      </w:r>
      <w:r>
        <w:t>Smoke (every PR):</w:t>
      </w:r>
    </w:p>
    <w:p w14:paraId="4108D9A8" w14:textId="77777777" w:rsidR="00930C4D" w:rsidRDefault="003A624B">
      <w:r>
        <w:t xml:space="preserve">  - Load homepage</w:t>
      </w:r>
      <w:r>
        <w:br/>
      </w:r>
      <w:r>
        <w:t xml:space="preserve">  - Register &amp; sign in</w:t>
      </w:r>
      <w:r>
        <w:br/>
        <w:t xml:space="preserve">  - Add product to cart</w:t>
      </w:r>
      <w:r>
        <w:br/>
        <w:t xml:space="preserve">  - Cart math check</w:t>
      </w:r>
      <w:r>
        <w:br/>
        <w:t xml:space="preserve">  - Checkout (Check/Money Order)</w:t>
      </w:r>
      <w:r>
        <w:br/>
        <w:t xml:space="preserve">  - Confirm order &amp; capture order #</w:t>
      </w:r>
    </w:p>
    <w:p w14:paraId="0B92C6E5" w14:textId="733DCC40" w:rsidR="00930C4D" w:rsidRDefault="003A624B">
      <w:r>
        <w:t xml:space="preserve">- </w:t>
      </w:r>
      <w:r>
        <w:t>Targeted Regression:</w:t>
      </w:r>
      <w:r>
        <w:t xml:space="preserve"> Run area-specific suites based on diff (e.g., payment, cart).</w:t>
      </w:r>
    </w:p>
    <w:p w14:paraId="18E506E7" w14:textId="78FFB084" w:rsidR="00930C4D" w:rsidRDefault="003A624B">
      <w:r>
        <w:t xml:space="preserve">- </w:t>
      </w:r>
      <w:r>
        <w:t>Full Regression:</w:t>
      </w:r>
      <w:r>
        <w:t xml:space="preserve"> Pre-rele</w:t>
      </w:r>
      <w:r>
        <w:t>ase/major refactor. Include cross-browser &amp; responsive.</w:t>
      </w:r>
    </w:p>
    <w:p w14:paraId="254678E0" w14:textId="235898AA" w:rsidR="00930C4D" w:rsidRDefault="003A624B">
      <w:r>
        <w:t xml:space="preserve">- </w:t>
      </w:r>
      <w:r>
        <w:t>Automation vs Manual:</w:t>
      </w:r>
      <w:r>
        <w:t xml:space="preserve"> Automate deterministic flows; keep external/3DS/email partially manual.</w:t>
      </w:r>
    </w:p>
    <w:p w14:paraId="1B98029E" w14:textId="77777777" w:rsidR="00930C4D" w:rsidRPr="003A624B" w:rsidRDefault="003A624B">
      <w:pPr>
        <w:pStyle w:val="Heading2"/>
        <w:rPr>
          <w:color w:val="000000" w:themeColor="text1"/>
        </w:rPr>
      </w:pPr>
      <w:r w:rsidRPr="003A624B">
        <w:rPr>
          <w:color w:val="000000" w:themeColor="text1"/>
        </w:rPr>
        <w:t>Execution Framework</w:t>
      </w:r>
    </w:p>
    <w:p w14:paraId="31A927B0" w14:textId="2391C154" w:rsidR="00930C4D" w:rsidRDefault="003A624B">
      <w:r>
        <w:t xml:space="preserve">- </w:t>
      </w:r>
      <w:r>
        <w:t>Prioritization:</w:t>
      </w:r>
      <w:r>
        <w:t xml:space="preserve"> P0/P1 first, then P2/P3</w:t>
      </w:r>
    </w:p>
    <w:p w14:paraId="41645EEF" w14:textId="1EE072EC" w:rsidR="00930C4D" w:rsidRDefault="003A624B">
      <w:r>
        <w:t xml:space="preserve">- </w:t>
      </w:r>
      <w:r>
        <w:t>CI:</w:t>
      </w:r>
      <w:r>
        <w:t xml:space="preserve"> PR smoke </w:t>
      </w:r>
      <w:r>
        <w:t>(Chromium); nightly full (Chromium/Firefox/WebKit)</w:t>
      </w:r>
    </w:p>
    <w:p w14:paraId="429AC20D" w14:textId="23CE524B" w:rsidR="00930C4D" w:rsidRDefault="003A624B">
      <w:r>
        <w:t xml:space="preserve">- </w:t>
      </w:r>
      <w:r>
        <w:t>Artifacts:</w:t>
      </w:r>
      <w:r>
        <w:t xml:space="preserve"> Trace/video/screenshots on failure</w:t>
      </w:r>
    </w:p>
    <w:p w14:paraId="461354A6" w14:textId="229388D4" w:rsidR="00930C4D" w:rsidRDefault="003A624B">
      <w:r>
        <w:t xml:space="preserve">- </w:t>
      </w:r>
      <w:r>
        <w:t>Maintenance:</w:t>
      </w:r>
      <w:r>
        <w:t xml:space="preserve"> POM, data-driven tests, tag/skip flaky, periodic selector audit</w:t>
      </w:r>
    </w:p>
    <w:p w14:paraId="6EA33BAB" w14:textId="3F115FDE" w:rsidR="00930C4D" w:rsidRDefault="00930C4D"/>
    <w:sectPr w:rsidR="00930C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24B"/>
    <w:rsid w:val="00930C4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9029C"/>
  <w14:defaultImageDpi w14:val="300"/>
  <w15:docId w15:val="{DC29F4DF-AEC6-4CB5-96D2-B1CB9F7A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Aebad Ul Quadir</cp:lastModifiedBy>
  <cp:revision>2</cp:revision>
  <dcterms:created xsi:type="dcterms:W3CDTF">2013-12-23T23:15:00Z</dcterms:created>
  <dcterms:modified xsi:type="dcterms:W3CDTF">2025-10-06T07:28:00Z</dcterms:modified>
  <cp:category/>
</cp:coreProperties>
</file>